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</w:r>
    </w:p>
    <w:p>
      <w:pPr>
        <w:pStyle w:val="Normal"/>
        <w:rPr/>
      </w:pPr>
      <w:r>
        <w:rPr/>
        <w:t>Bonsoir Professeur,</w:t>
        <w:br/>
      </w:r>
    </w:p>
    <w:p>
      <w:pPr>
        <w:pStyle w:val="Normal"/>
        <w:rPr/>
      </w:pPr>
      <w:r>
        <w:rPr/>
        <w:t>Je vous écris pour vous faire part de l’état d’avancement de notre travail.</w:t>
        <w:br/>
      </w:r>
    </w:p>
    <w:p>
      <w:pPr>
        <w:pStyle w:val="Normal"/>
        <w:rPr/>
      </w:pPr>
      <w:r>
        <w:rPr/>
        <w:t>Nous avons corrigé notre conception en prenant en compte vos remarques lors de la dernière séance, notamment :</w:t>
      </w:r>
    </w:p>
    <w:p>
      <w:pPr>
        <w:pStyle w:val="ListBullet"/>
        <w:numPr>
          <w:ilvl w:val="0"/>
          <w:numId w:val="1"/>
        </w:numPr>
        <w:rPr/>
      </w:pPr>
      <w:r>
        <w:rPr/>
        <w:t>- Offrir différents plans aux propriétaires d’hôtels, selon le type d’hôtel qu’ils souhaitent créer via notre site.</w:t>
      </w:r>
    </w:p>
    <w:p>
      <w:pPr>
        <w:pStyle w:val="ListBullet"/>
        <w:numPr>
          <w:ilvl w:val="0"/>
          <w:numId w:val="1"/>
        </w:numPr>
        <w:rPr/>
      </w:pPr>
      <w:r>
        <w:rPr/>
        <w:t>- Ne surtout pas permettre aux propriétaires de se détacher complètement de notre plateforme.</w:t>
      </w:r>
    </w:p>
    <w:p>
      <w:pPr>
        <w:pStyle w:val="ListBullet"/>
        <w:numPr>
          <w:ilvl w:val="0"/>
          <w:numId w:val="1"/>
        </w:numPr>
        <w:rPr/>
      </w:pPr>
      <w:r>
        <w:rPr/>
        <w:t>- Chaque propriétaire doit pouvoir gérer et modifier facilement son site, tout en restant dépendant de notre plateforme via son tableau de bord.</w:t>
      </w:r>
    </w:p>
    <w:p>
      <w:pPr>
        <w:pStyle w:val="Normal"/>
        <w:rPr/>
      </w:pPr>
      <w:r>
        <w:rPr/>
        <w:br/>
        <w:t>Ce qui a déjà été réalisé :</w:t>
      </w:r>
    </w:p>
    <w:p>
      <w:pPr>
        <w:pStyle w:val="ListBullet"/>
        <w:numPr>
          <w:ilvl w:val="0"/>
          <w:numId w:val="1"/>
        </w:numPr>
        <w:rPr/>
      </w:pPr>
      <w:r>
        <w:rPr/>
        <w:t>Backend :</w:t>
      </w:r>
    </w:p>
    <w:p>
      <w:pPr>
        <w:pStyle w:val="ListBullet2"/>
        <w:numPr>
          <w:ilvl w:val="0"/>
          <w:numId w:val="2"/>
        </w:numPr>
        <w:rPr/>
      </w:pPr>
      <w:r>
        <w:rPr/>
        <w:t>- Fonctionnalités de recherche de chambres d’hôtel</w:t>
      </w:r>
    </w:p>
    <w:p>
      <w:pPr>
        <w:pStyle w:val="ListBullet2"/>
        <w:numPr>
          <w:ilvl w:val="0"/>
          <w:numId w:val="2"/>
        </w:numPr>
        <w:rPr/>
      </w:pPr>
      <w:r>
        <w:rPr/>
        <w:t>- Fonctions de base pour la gestion d’un hôtel (création de chambres, réservation par un client)</w:t>
      </w:r>
    </w:p>
    <w:p>
      <w:pPr>
        <w:pStyle w:val="ListBullet2"/>
        <w:numPr>
          <w:ilvl w:val="0"/>
          <w:numId w:val="2"/>
        </w:numPr>
        <w:rPr/>
      </w:pPr>
      <w:r>
        <w:rPr/>
        <w:t>- Authentification simple par email et mot de passe</w:t>
      </w:r>
    </w:p>
    <w:p>
      <w:pPr>
        <w:pStyle w:val="ListBullet"/>
        <w:numPr>
          <w:ilvl w:val="0"/>
          <w:numId w:val="1"/>
        </w:numPr>
        <w:rPr/>
      </w:pPr>
      <w:r>
        <w:rPr/>
        <w:t>Frontend :</w:t>
      </w:r>
    </w:p>
    <w:p>
      <w:pPr>
        <w:pStyle w:val="ListBullet2"/>
        <w:numPr>
          <w:ilvl w:val="0"/>
          <w:numId w:val="2"/>
        </w:numPr>
        <w:rPr/>
      </w:pPr>
      <w:r>
        <w:rPr/>
        <w:t>- Page d’accueil (landing page) du site</w:t>
      </w:r>
    </w:p>
    <w:p>
      <w:pPr>
        <w:pStyle w:val="ListBullet2"/>
        <w:numPr>
          <w:ilvl w:val="0"/>
          <w:numId w:val="2"/>
        </w:numPr>
        <w:rPr/>
      </w:pPr>
      <w:r>
        <w:rPr/>
        <w:t>- Maquette du tableau de bord</w:t>
      </w:r>
    </w:p>
    <w:p>
      <w:pPr>
        <w:pStyle w:val="ListBullet2"/>
        <w:numPr>
          <w:ilvl w:val="0"/>
          <w:numId w:val="2"/>
        </w:numPr>
        <w:rPr/>
      </w:pPr>
      <w:r>
        <w:rPr/>
        <w:t>- Deux modèles de sites pour hôtels</w:t>
      </w:r>
    </w:p>
    <w:p>
      <w:pPr>
        <w:pStyle w:val="Normal"/>
        <w:rPr/>
      </w:pPr>
      <w:r>
        <w:rPr/>
        <w:br/>
        <w:t xml:space="preserve"> Ce sur quoi nous travaillons actuellement :</w:t>
      </w:r>
    </w:p>
    <w:p>
      <w:pPr>
        <w:pStyle w:val="ListBullet"/>
        <w:numPr>
          <w:ilvl w:val="0"/>
          <w:numId w:val="1"/>
        </w:numPr>
        <w:rPr/>
      </w:pPr>
      <w:r>
        <w:rPr/>
        <w:t>Backend :</w:t>
      </w:r>
    </w:p>
    <w:p>
      <w:pPr>
        <w:pStyle w:val="ListBullet2"/>
        <w:numPr>
          <w:ilvl w:val="0"/>
          <w:numId w:val="2"/>
        </w:numPr>
        <w:rPr/>
      </w:pPr>
      <w:r>
        <w:rPr/>
        <w:t>- Mise en place du système de recommandation</w:t>
      </w:r>
    </w:p>
    <w:p>
      <w:pPr>
        <w:pStyle w:val="ListBullet"/>
        <w:numPr>
          <w:ilvl w:val="0"/>
          <w:numId w:val="1"/>
        </w:numPr>
        <w:rPr/>
      </w:pPr>
      <w:r>
        <w:rPr/>
        <w:t>Frontend :</w:t>
      </w:r>
    </w:p>
    <w:p>
      <w:pPr>
        <w:pStyle w:val="ListBullet2"/>
        <w:numPr>
          <w:ilvl w:val="0"/>
          <w:numId w:val="2"/>
        </w:numPr>
        <w:rPr/>
      </w:pPr>
      <w:r>
        <w:rPr/>
        <w:t>- Finalisation des pages manquantes dans les différents menus</w:t>
      </w:r>
    </w:p>
    <w:p>
      <w:pPr>
        <w:pStyle w:val="ListBullet2"/>
        <w:numPr>
          <w:ilvl w:val="0"/>
          <w:numId w:val="2"/>
        </w:numPr>
        <w:rPr/>
      </w:pPr>
      <w:r>
        <w:rPr/>
        <w:t>- Mise à jour des liens internes</w:t>
      </w:r>
    </w:p>
    <w:p>
      <w:pPr>
        <w:pStyle w:val="ListBullet"/>
        <w:numPr>
          <w:ilvl w:val="0"/>
          <w:numId w:val="1"/>
        </w:numPr>
        <w:rPr/>
      </w:pPr>
      <w:r>
        <w:rPr/>
        <w:t>Intégration (Frontend &amp; Backend) :</w:t>
      </w:r>
    </w:p>
    <w:p>
      <w:pPr>
        <w:pStyle w:val="ListBullet2"/>
        <w:numPr>
          <w:ilvl w:val="0"/>
          <w:numId w:val="2"/>
        </w:numPr>
        <w:rPr/>
      </w:pPr>
      <w:r>
        <w:rPr/>
        <w:t>- Connexion des différentes API pour obtenir un premier flux de travail fonctionnel</w:t>
      </w:r>
    </w:p>
    <w:p>
      <w:pPr>
        <w:pStyle w:val="ListBullet2"/>
        <w:numPr>
          <w:ilvl w:val="0"/>
          <w:numId w:val="0"/>
        </w:numPr>
        <w:rPr/>
      </w:pPr>
      <w:r>
        <w:rPr/>
      </w:r>
    </w:p>
    <w:p>
      <w:pPr>
        <w:pStyle w:val="ListBullet2"/>
        <w:numPr>
          <w:ilvl w:val="0"/>
          <w:numId w:val="0"/>
        </w:numPr>
        <w:rPr/>
      </w:pPr>
      <w:r>
        <w:rPr/>
        <w:t xml:space="preserve">liens github : </w:t>
      </w:r>
    </w:p>
    <w:p>
      <w:pPr>
        <w:pStyle w:val="ListBullet2"/>
        <w:numPr>
          <w:ilvl w:val="0"/>
          <w:numId w:val="0"/>
        </w:numPr>
        <w:rPr/>
      </w:pPr>
      <w:r>
        <w:rPr/>
      </w:r>
    </w:p>
    <w:p>
      <w:pPr>
        <w:pStyle w:val="ListBullet2"/>
        <w:numPr>
          <w:ilvl w:val="0"/>
          <w:numId w:val="0"/>
        </w:numPr>
        <w:rPr/>
      </w:pPr>
      <w:r>
        <w:rPr/>
        <w:t xml:space="preserve">backend: </w:t>
      </w:r>
      <w:hyperlink r:id="rId2">
        <w:r>
          <w:rPr>
            <w:rStyle w:val="Hyperlink"/>
          </w:rPr>
          <w:t>https://github.com/YAxelY/freeHotel_backend/tree/featA1</w:t>
        </w:r>
      </w:hyperlink>
    </w:p>
    <w:p>
      <w:pPr>
        <w:pStyle w:val="ListBullet2"/>
        <w:numPr>
          <w:ilvl w:val="0"/>
          <w:numId w:val="0"/>
        </w:numPr>
        <w:spacing w:before="0" w:after="200"/>
        <w:contextualSpacing/>
        <w:rPr/>
      </w:pPr>
      <w:r>
        <w:rPr/>
        <w:t>frontend: https://github.com/Senge-LaFleur/freeHotel_frontend/tree/develop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1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YAxelY/freeHotel_backend/tree/featA1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</TotalTime>
  <Application>LibreOffice/24.2.7.2$Linux_X86_64 LibreOffice_project/420$Build-2</Application>
  <AppVersion>15.0000</AppVersion>
  <Pages>2</Pages>
  <Words>228</Words>
  <Characters>1204</Characters>
  <CharactersWithSpaces>1394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2025-05-07T10:47:19Z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